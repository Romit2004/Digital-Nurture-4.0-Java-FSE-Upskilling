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00F9" w14:textId="77777777" w:rsidR="009C1F4A" w:rsidRDefault="007F0A06">
      <w:pPr>
        <w:pStyle w:val="Heading1"/>
      </w:pPr>
      <w:r>
        <w:t>1. EcommerceSearchExample.java</w:t>
      </w:r>
    </w:p>
    <w:p w14:paraId="531B128B" w14:textId="7DAB0F28" w:rsidR="009C1F4A" w:rsidRDefault="007F0A06"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 w:rsidRPr="0015429D">
        <w:rPr>
          <w:rFonts w:ascii="Courier New" w:hAnsi="Courier New"/>
          <w:b/>
          <w:bCs/>
          <w:sz w:val="20"/>
        </w:rPr>
        <w:t>/*</w:t>
      </w:r>
      <w:r w:rsidRPr="0015429D">
        <w:rPr>
          <w:rFonts w:ascii="Courier New" w:hAnsi="Courier New"/>
          <w:b/>
          <w:bCs/>
          <w:sz w:val="20"/>
        </w:rPr>
        <w:br/>
        <w:t xml:space="preserve"> * BIG O NOTATION - SIMPLE EXPLANATION: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</w:r>
      <w:r w:rsidRPr="0015429D">
        <w:rPr>
          <w:rFonts w:ascii="Courier New" w:hAnsi="Courier New"/>
          <w:b/>
          <w:bCs/>
          <w:sz w:val="20"/>
        </w:rPr>
        <w:t xml:space="preserve"> * Big O tells us how slow an algorithm gets when data size increases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Common Big O types:</w:t>
      </w:r>
      <w:r w:rsidRPr="0015429D">
        <w:rPr>
          <w:rFonts w:ascii="Courier New" w:hAnsi="Courier New"/>
          <w:b/>
          <w:bCs/>
          <w:sz w:val="20"/>
        </w:rPr>
        <w:br/>
        <w:t xml:space="preserve"> * O(1) - Always same speed (best)</w:t>
      </w:r>
      <w:r w:rsidRPr="0015429D">
        <w:rPr>
          <w:rFonts w:ascii="Courier New" w:hAnsi="Courier New"/>
          <w:b/>
          <w:bCs/>
          <w:sz w:val="20"/>
        </w:rPr>
        <w:br/>
        <w:t xml:space="preserve"> * O(log n) - Gets slower very slowly (very good)  </w:t>
      </w:r>
      <w:r w:rsidRPr="0015429D">
        <w:rPr>
          <w:rFonts w:ascii="Courier New" w:hAnsi="Courier New"/>
          <w:b/>
          <w:bCs/>
          <w:sz w:val="20"/>
        </w:rPr>
        <w:br/>
        <w:t xml:space="preserve"> * O(n) - Gets slower at same rate as data grows (okay)</w:t>
      </w:r>
      <w:r w:rsidRPr="0015429D">
        <w:rPr>
          <w:rFonts w:ascii="Courier New" w:hAnsi="Courier New"/>
          <w:b/>
          <w:bCs/>
          <w:sz w:val="20"/>
        </w:rPr>
        <w:br/>
        <w:t xml:space="preserve"> * O(n²) - Gets much slower quickly (bad)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SEARCH SCENARIOS:</w:t>
      </w:r>
      <w:r w:rsidRPr="0015429D">
        <w:rPr>
          <w:rFonts w:ascii="Courier New" w:hAnsi="Courier New"/>
          <w:b/>
          <w:bCs/>
          <w:sz w:val="20"/>
        </w:rPr>
        <w:br/>
        <w:t xml:space="preserve"> * Best case - Find item immediately (lucky)</w:t>
      </w:r>
      <w:r w:rsidRPr="0015429D">
        <w:rPr>
          <w:rFonts w:ascii="Courier New" w:hAnsi="Courier New"/>
          <w:b/>
          <w:bCs/>
          <w:sz w:val="20"/>
        </w:rPr>
        <w:br/>
        <w:t xml:space="preserve"> * Average case - Find item in middle (normal)</w:t>
      </w:r>
      <w:r w:rsidRPr="0015429D">
        <w:rPr>
          <w:rFonts w:ascii="Courier New" w:hAnsi="Courier New"/>
          <w:b/>
          <w:bCs/>
          <w:sz w:val="20"/>
        </w:rPr>
        <w:br/>
        <w:t xml:space="preserve"> * Worst case - Find item at end or not found (unlucky)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LINEAR SEARCH: O(n) - check each item one by one</w:t>
      </w:r>
      <w:r w:rsidRPr="0015429D">
        <w:rPr>
          <w:rFonts w:ascii="Courier New" w:hAnsi="Courier New"/>
          <w:b/>
          <w:bCs/>
          <w:sz w:val="20"/>
        </w:rPr>
        <w:br/>
        <w:t xml:space="preserve"> </w:t>
      </w:r>
      <w:r w:rsidRPr="0015429D">
        <w:rPr>
          <w:rFonts w:ascii="Courier New" w:hAnsi="Courier New"/>
          <w:b/>
          <w:bCs/>
          <w:sz w:val="20"/>
        </w:rPr>
        <w:t>* BINARY SEARCH: O(log n) - split data in half repeatedly (much faster)</w:t>
      </w:r>
      <w:r w:rsidRPr="0015429D">
        <w:rPr>
          <w:rFonts w:ascii="Courier New" w:hAnsi="Courier New"/>
          <w:b/>
          <w:bCs/>
          <w:sz w:val="20"/>
        </w:rPr>
        <w:br/>
        <w:t xml:space="preserve"> */</w:t>
      </w:r>
      <w:r w:rsidRPr="0015429D">
        <w:rPr>
          <w:rFonts w:ascii="Courier New" w:hAnsi="Courier New"/>
          <w:b/>
          <w:bCs/>
          <w:sz w:val="20"/>
        </w:rPr>
        <w:br/>
      </w:r>
      <w:r>
        <w:rPr>
          <w:rFonts w:ascii="Courier New" w:hAnsi="Courier New"/>
          <w:sz w:val="20"/>
        </w:rPr>
        <w:br/>
        <w:t>import java.util.Arrays;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Product {</w:t>
      </w:r>
      <w:r>
        <w:rPr>
          <w:rFonts w:ascii="Courier New" w:hAnsi="Courier New"/>
          <w:sz w:val="20"/>
        </w:rPr>
        <w:br/>
        <w:t xml:space="preserve">    int id;</w:t>
      </w:r>
      <w:r>
        <w:rPr>
          <w:rFonts w:ascii="Courier New" w:hAnsi="Courier New"/>
          <w:sz w:val="20"/>
        </w:rPr>
        <w:br/>
        <w:t xml:space="preserve">    String name, category;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Product(int id, String name, String category) {</w:t>
      </w:r>
      <w:r>
        <w:rPr>
          <w:rFonts w:ascii="Courier New" w:hAnsi="Courier New"/>
          <w:sz w:val="20"/>
        </w:rPr>
        <w:br/>
        <w:t xml:space="preserve">        this.id = id;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  <w:t xml:space="preserve">        this.category = category;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toString() {</w:t>
      </w:r>
      <w:r>
        <w:rPr>
          <w:rFonts w:ascii="Courier New" w:hAnsi="Courier New"/>
          <w:sz w:val="20"/>
        </w:rPr>
        <w:br/>
        <w:t xml:space="preserve">        return String.format("ID: %d, Name: %s, Category: %s", id, name, category);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EcommerceSearchExample {</w:t>
      </w:r>
      <w:r>
        <w:rPr>
          <w:rFonts w:ascii="Courier New" w:hAnsi="Courier New"/>
          <w:sz w:val="20"/>
        </w:rPr>
        <w:br/>
        <w:t xml:space="preserve">    static Product[] products, sortedProducts;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setupProducts();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</w:t>
      </w:r>
      <w:r>
        <w:rPr>
          <w:rFonts w:ascii="Courier New" w:hAnsi="Courier New"/>
          <w:sz w:val="20"/>
        </w:rPr>
        <w:t>searchAndReport(products, 175, false);</w:t>
      </w:r>
      <w:r>
        <w:rPr>
          <w:rFonts w:ascii="Courier New" w:hAnsi="Courier New"/>
          <w:sz w:val="20"/>
        </w:rPr>
        <w:br/>
        <w:t xml:space="preserve">        searchAndReport(sortedProducts, 175, true);</w:t>
      </w:r>
      <w:r>
        <w:rPr>
          <w:rFonts w:ascii="Courier New" w:hAnsi="Courier New"/>
          <w:sz w:val="20"/>
        </w:rPr>
        <w:br/>
        <w:t xml:space="preserve">        analyzeSearches();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static void setupProducts() {</w:t>
      </w:r>
      <w:r>
        <w:rPr>
          <w:rFonts w:ascii="Courier New" w:hAnsi="Courier New"/>
          <w:sz w:val="20"/>
        </w:rPr>
        <w:br/>
        <w:t xml:space="preserve">        products = new Product[] {</w:t>
      </w:r>
      <w:r>
        <w:rPr>
          <w:rFonts w:ascii="Courier New" w:hAnsi="Courier New"/>
          <w:sz w:val="20"/>
        </w:rPr>
        <w:br/>
        <w:t xml:space="preserve">                new Product(150, "Laptop", "Electronics"),</w:t>
      </w:r>
      <w:r>
        <w:rPr>
          <w:rFonts w:ascii="Courier New" w:hAnsi="Courier New"/>
          <w:sz w:val="20"/>
        </w:rPr>
        <w:br/>
        <w:t xml:space="preserve">                new Product(101, "Phone", "Electronics"),</w:t>
      </w:r>
      <w:r>
        <w:rPr>
          <w:rFonts w:ascii="Courier New" w:hAnsi="Courier New"/>
          <w:sz w:val="20"/>
        </w:rPr>
        <w:br/>
        <w:t xml:space="preserve">                new Product(205, "Shirt", "Clothing"),</w:t>
      </w:r>
      <w:r>
        <w:rPr>
          <w:rFonts w:ascii="Courier New" w:hAnsi="Courier New"/>
          <w:sz w:val="20"/>
        </w:rPr>
        <w:br/>
        <w:t xml:space="preserve">                new Product(300, "Book", "Education"),</w:t>
      </w:r>
      <w:r>
        <w:rPr>
          <w:rFonts w:ascii="Courier New" w:hAnsi="Courier New"/>
          <w:sz w:val="20"/>
        </w:rPr>
        <w:br/>
        <w:t xml:space="preserve">                new Product(175, "Watch", "Accessories"),</w:t>
      </w:r>
      <w:r>
        <w:rPr>
          <w:rFonts w:ascii="Courier New" w:hAnsi="Courier New"/>
          <w:sz w:val="20"/>
        </w:rPr>
        <w:br/>
        <w:t xml:space="preserve">                new Product(250, </w:t>
      </w:r>
      <w:r>
        <w:rPr>
          <w:rFonts w:ascii="Courier New" w:hAnsi="Courier New"/>
          <w:sz w:val="20"/>
        </w:rPr>
        <w:t>"Shoes", "Clothing"),</w:t>
      </w:r>
      <w:r>
        <w:rPr>
          <w:rFonts w:ascii="Courier New" w:hAnsi="Courier New"/>
          <w:sz w:val="20"/>
        </w:rPr>
        <w:br/>
        <w:t xml:space="preserve">                new Product(125, "Tablet", "Electronics"),</w:t>
      </w:r>
      <w:r>
        <w:rPr>
          <w:rFonts w:ascii="Courier New" w:hAnsi="Courier New"/>
          <w:sz w:val="20"/>
        </w:rPr>
        <w:br/>
        <w:t xml:space="preserve">                new Product(400, "Bag", "Accessories")</w:t>
      </w:r>
      <w:r>
        <w:rPr>
          <w:rFonts w:ascii="Courier New" w:hAnsi="Courier New"/>
          <w:sz w:val="20"/>
        </w:rPr>
        <w:br/>
        <w:t xml:space="preserve">        };</w:t>
      </w:r>
      <w:r>
        <w:rPr>
          <w:rFonts w:ascii="Courier New" w:hAnsi="Courier New"/>
          <w:sz w:val="20"/>
        </w:rPr>
        <w:br/>
        <w:t xml:space="preserve">        sortedProducts = products.clone();</w:t>
      </w:r>
      <w:r>
        <w:rPr>
          <w:rFonts w:ascii="Courier New" w:hAnsi="Courier New"/>
          <w:sz w:val="20"/>
        </w:rPr>
        <w:br/>
        <w:t xml:space="preserve">        Arrays.sort(sortedProducts, (a, b) -&gt; a.id - b.id);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static void searchAndReport(Product[] arr, int targetId, boolean isBinary) {</w:t>
      </w:r>
      <w:r>
        <w:rPr>
          <w:rFonts w:ascii="Courier New" w:hAnsi="Courier New"/>
          <w:sz w:val="20"/>
        </w:rPr>
        <w:br/>
        <w:t xml:space="preserve">        String type = isBinary ? "Binary" : "Linear";</w:t>
      </w:r>
      <w:r>
        <w:rPr>
          <w:rFonts w:ascii="Courier New" w:hAnsi="Courier New"/>
          <w:sz w:val="20"/>
        </w:rPr>
        <w:br/>
        <w:t xml:space="preserve">        System.out.printf("=== %s Search (O(%s)) for ID %d ===\n", type, isBinary ? "log n" : "n", targetId);</w:t>
      </w:r>
      <w:r>
        <w:rPr>
          <w:rFonts w:ascii="Courier New" w:hAnsi="Courier New"/>
          <w:sz w:val="20"/>
        </w:rPr>
        <w:br/>
        <w:t xml:space="preserve">        lo</w:t>
      </w:r>
      <w:r>
        <w:rPr>
          <w:rFonts w:ascii="Courier New" w:hAnsi="Courier New"/>
          <w:sz w:val="20"/>
        </w:rPr>
        <w:t>ng start = System.nanoTime();</w:t>
      </w:r>
      <w:r>
        <w:rPr>
          <w:rFonts w:ascii="Courier New" w:hAnsi="Courier New"/>
          <w:sz w:val="20"/>
        </w:rPr>
        <w:br/>
        <w:t xml:space="preserve">        Product result = isBinary ? binarySearch(arr, targetId) : linearSearch(arr, targetId);</w:t>
      </w:r>
      <w:r>
        <w:rPr>
          <w:rFonts w:ascii="Courier New" w:hAnsi="Courier New"/>
          <w:sz w:val="20"/>
        </w:rPr>
        <w:br/>
        <w:t xml:space="preserve">        long time = System.nanoTime() - start;</w:t>
      </w:r>
      <w:r>
        <w:rPr>
          <w:rFonts w:ascii="Courier New" w:hAnsi="Courier New"/>
          <w:sz w:val="20"/>
        </w:rPr>
        <w:br/>
        <w:t xml:space="preserve">        System.out.println(result != null ? "Found: " + result : "Not found");</w:t>
      </w:r>
      <w:r>
        <w:rPr>
          <w:rFonts w:ascii="Courier New" w:hAnsi="Courier New"/>
          <w:sz w:val="20"/>
        </w:rPr>
        <w:br/>
        <w:t xml:space="preserve">        System.out.println("Time: " + time + "ns\n");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static Product linearSearch(Product[] arr, int target) {</w:t>
      </w:r>
      <w:r>
        <w:rPr>
          <w:rFonts w:ascii="Courier New" w:hAnsi="Courier New"/>
          <w:sz w:val="20"/>
        </w:rPr>
        <w:br/>
        <w:t xml:space="preserve">        for (int i = 0; i &lt; arr.length; i++) {</w:t>
      </w:r>
      <w:r>
        <w:rPr>
          <w:rFonts w:ascii="Courier New" w:hAnsi="Courier New"/>
          <w:sz w:val="20"/>
        </w:rPr>
        <w:br/>
        <w:t xml:space="preserve">            if (arr[i].id == target)</w:t>
      </w:r>
      <w:r>
        <w:rPr>
          <w:rFonts w:ascii="Courier New" w:hAnsi="Courier New"/>
          <w:sz w:val="20"/>
        </w:rPr>
        <w:br/>
        <w:t xml:space="preserve">                return arr[i];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return</w:t>
      </w:r>
      <w:r>
        <w:rPr>
          <w:rFonts w:ascii="Courier New" w:hAnsi="Courier New"/>
          <w:sz w:val="20"/>
        </w:rPr>
        <w:t xml:space="preserve"> null;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static Product binarySearch(Product[] arr, int target) {</w:t>
      </w:r>
      <w:r>
        <w:rPr>
          <w:rFonts w:ascii="Courier New" w:hAnsi="Courier New"/>
          <w:sz w:val="20"/>
        </w:rPr>
        <w:br/>
        <w:t xml:space="preserve">        int l = 0, r = arr.length - 1;</w:t>
      </w:r>
      <w:r>
        <w:rPr>
          <w:rFonts w:ascii="Courier New" w:hAnsi="Courier New"/>
          <w:sz w:val="20"/>
        </w:rPr>
        <w:br/>
        <w:t xml:space="preserve">        while (l &lt;= r) {</w:t>
      </w:r>
      <w:r>
        <w:rPr>
          <w:rFonts w:ascii="Courier New" w:hAnsi="Courier New"/>
          <w:sz w:val="20"/>
        </w:rPr>
        <w:br/>
        <w:t xml:space="preserve">            int m = (l + r) &gt;&gt;&gt; 1;</w:t>
      </w:r>
      <w:r>
        <w:rPr>
          <w:rFonts w:ascii="Courier New" w:hAnsi="Courier New"/>
          <w:sz w:val="20"/>
        </w:rPr>
        <w:br/>
        <w:t xml:space="preserve">            if (arr[m].id == target)</w:t>
      </w:r>
      <w:r>
        <w:rPr>
          <w:rFonts w:ascii="Courier New" w:hAnsi="Courier New"/>
          <w:sz w:val="20"/>
        </w:rPr>
        <w:br/>
        <w:t xml:space="preserve">                return arr[m];</w:t>
      </w:r>
      <w:r>
        <w:rPr>
          <w:rFonts w:ascii="Courier New" w:hAnsi="Courier New"/>
          <w:sz w:val="20"/>
        </w:rPr>
        <w:br/>
        <w:t xml:space="preserve">            if (arr[m].id &lt; target)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        l = m + 1;</w:t>
      </w:r>
      <w:r>
        <w:rPr>
          <w:rFonts w:ascii="Courier New" w:hAnsi="Courier New"/>
          <w:sz w:val="20"/>
        </w:rPr>
        <w:br/>
        <w:t xml:space="preserve">            else</w:t>
      </w:r>
      <w:r>
        <w:rPr>
          <w:rFonts w:ascii="Courier New" w:hAnsi="Courier New"/>
          <w:sz w:val="20"/>
        </w:rPr>
        <w:br/>
        <w:t xml:space="preserve">                r = m - 1;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return null;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static void analyzeSearches() {</w:t>
      </w:r>
      <w:r>
        <w:rPr>
          <w:rFonts w:ascii="Courier New" w:hAnsi="Courier New"/>
          <w:sz w:val="20"/>
        </w:rPr>
        <w:br/>
        <w:t xml:space="preserve">        System.out.println("=== Comparison ===");</w:t>
      </w:r>
      <w:r>
        <w:rPr>
          <w:rFonts w:ascii="Courier New" w:hAnsi="Courier New"/>
          <w:sz w:val="20"/>
        </w:rPr>
        <w:br/>
        <w:t xml:space="preserve">        System.out.println("Linear: any</w:t>
      </w:r>
      <w:r>
        <w:rPr>
          <w:rFonts w:ascii="Courier New" w:hAnsi="Courier New"/>
          <w:sz w:val="20"/>
        </w:rPr>
        <w:t xml:space="preserve"> order, slow on large data");</w:t>
      </w:r>
      <w:r>
        <w:rPr>
          <w:rFonts w:ascii="Courier New" w:hAnsi="Courier New"/>
          <w:sz w:val="20"/>
        </w:rPr>
        <w:br/>
        <w:t xml:space="preserve">        System.out.println("Binary: fast, needs sorted data\n");</w:t>
      </w:r>
      <w:r>
        <w:rPr>
          <w:rFonts w:ascii="Courier New" w:hAnsi="Courier New"/>
          <w:sz w:val="20"/>
        </w:rPr>
        <w:br/>
        <w:t xml:space="preserve">        System.out.println("Sizes | Linear | Binary");</w:t>
      </w:r>
      <w:r>
        <w:rPr>
          <w:rFonts w:ascii="Courier New" w:hAnsi="Courier New"/>
          <w:sz w:val="20"/>
        </w:rPr>
        <w:br/>
        <w:t xml:space="preserve">        int[] sizes = { 10, 100, 1000, 10000, 100000 };</w:t>
      </w:r>
      <w:r>
        <w:rPr>
          <w:rFonts w:ascii="Courier New" w:hAnsi="Courier New"/>
          <w:sz w:val="20"/>
        </w:rPr>
        <w:br/>
        <w:t xml:space="preserve">        for (int n : sizes) {</w:t>
      </w:r>
      <w:r>
        <w:rPr>
          <w:rFonts w:ascii="Courier New" w:hAnsi="Courier New"/>
          <w:sz w:val="20"/>
        </w:rPr>
        <w:br/>
        <w:t xml:space="preserve">            System.out.printf("%5d | %6d | %6d\n", n, n, (int) Math.ceil(Math.log(n) / Math.log(2)));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50A34047" w14:textId="329BC72B" w:rsidR="009C1F4A" w:rsidRDefault="007F0A06">
      <w:pPr>
        <w:pStyle w:val="IntenseQuote"/>
      </w:pPr>
      <w:r>
        <w:br/>
        <w:t>Output</w:t>
      </w:r>
      <w:r w:rsidR="002A04B7">
        <w:t xml:space="preserve"> </w:t>
      </w:r>
      <w:r>
        <w:t>:</w:t>
      </w:r>
    </w:p>
    <w:p w14:paraId="21E5BF35" w14:textId="3F0A688E" w:rsidR="009C1F4A" w:rsidRDefault="007F0A06">
      <w:r>
        <w:br/>
      </w:r>
      <w:r w:rsidR="00FF2ABE" w:rsidRPr="00FF2ABE">
        <w:drawing>
          <wp:inline distT="0" distB="0" distL="0" distR="0" wp14:anchorId="0D59F39E" wp14:editId="4F78FE5C">
            <wp:extent cx="4046220" cy="2793016"/>
            <wp:effectExtent l="0" t="0" r="0" b="7620"/>
            <wp:docPr id="6308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792" cy="27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5E51ED0" w14:textId="77777777" w:rsidR="009C1F4A" w:rsidRDefault="007F0A06">
      <w:pPr>
        <w:pStyle w:val="Heading1"/>
      </w:pPr>
      <w:r>
        <w:lastRenderedPageBreak/>
        <w:t>2. FinancialForecastingExample.java</w:t>
      </w:r>
    </w:p>
    <w:p w14:paraId="41DBBAC6" w14:textId="77C93960" w:rsidR="009C1F4A" w:rsidRDefault="007F0A06">
      <w:r>
        <w:rPr>
          <w:rFonts w:ascii="Courier New" w:hAnsi="Courier New"/>
          <w:sz w:val="20"/>
        </w:rPr>
        <w:br/>
      </w:r>
      <w:r w:rsidRPr="0015429D">
        <w:rPr>
          <w:rFonts w:ascii="Courier New" w:hAnsi="Courier New"/>
          <w:b/>
          <w:bCs/>
          <w:sz w:val="20"/>
        </w:rPr>
        <w:t>/*</w:t>
      </w:r>
      <w:r w:rsidRPr="0015429D">
        <w:rPr>
          <w:rFonts w:ascii="Courier New" w:hAnsi="Courier New"/>
          <w:b/>
          <w:bCs/>
          <w:sz w:val="20"/>
        </w:rPr>
        <w:br/>
        <w:t xml:space="preserve"> * RECURSION - SIMPLE EXPLANATION: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Recursion = function calls itself to solve smaller problems</w:t>
      </w:r>
      <w:r w:rsidRPr="0015429D">
        <w:rPr>
          <w:rFonts w:ascii="Courier New" w:hAnsi="Courier New"/>
          <w:b/>
          <w:bCs/>
          <w:sz w:val="20"/>
        </w:rPr>
        <w:br/>
        <w:t xml:space="preserve"> * Like counting down: 5, 4, 3, 2, 1, STOP!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Needs:</w:t>
      </w:r>
      <w:r w:rsidRPr="0015429D">
        <w:rPr>
          <w:rFonts w:ascii="Courier New" w:hAnsi="Courier New"/>
          <w:b/>
          <w:bCs/>
          <w:sz w:val="20"/>
        </w:rPr>
        <w:br/>
        <w:t xml:space="preserve"> * 1. Base case - when to stop</w:t>
      </w:r>
      <w:r w:rsidRPr="0015429D">
        <w:rPr>
          <w:rFonts w:ascii="Courier New" w:hAnsi="Courier New"/>
          <w:b/>
          <w:bCs/>
          <w:sz w:val="20"/>
        </w:rPr>
        <w:br/>
        <w:t xml:space="preserve"> * 2. Recursive case - call itself with smaller input</w:t>
      </w:r>
      <w:r w:rsidRPr="0015429D">
        <w:rPr>
          <w:rFonts w:ascii="Courier New" w:hAnsi="Courier New"/>
          <w:b/>
          <w:bCs/>
          <w:sz w:val="20"/>
        </w:rPr>
        <w:br/>
        <w:t xml:space="preserve"> * </w:t>
      </w:r>
      <w:r w:rsidRPr="0015429D">
        <w:rPr>
          <w:rFonts w:ascii="Courier New" w:hAnsi="Courier New"/>
          <w:b/>
          <w:bCs/>
          <w:sz w:val="20"/>
        </w:rPr>
        <w:br/>
        <w:t xml:space="preserve"> * FINANCIAL FORECASTING:</w:t>
      </w:r>
      <w:r w:rsidRPr="0015429D">
        <w:rPr>
          <w:rFonts w:ascii="Courier New" w:hAnsi="Courier New"/>
          <w:b/>
          <w:bCs/>
          <w:sz w:val="20"/>
        </w:rPr>
        <w:br/>
        <w:t xml:space="preserve"> * Calculate investment growth year by year using recursion</w:t>
      </w:r>
      <w:r w:rsidRPr="0015429D">
        <w:rPr>
          <w:rFonts w:ascii="Courier New" w:hAnsi="Courier New"/>
          <w:b/>
          <w:bCs/>
          <w:sz w:val="20"/>
        </w:rPr>
        <w:br/>
        <w:t xml:space="preserve"> */</w:t>
      </w:r>
      <w:r w:rsidRPr="0015429D">
        <w:rPr>
          <w:rFonts w:ascii="Courier New" w:hAnsi="Courier New"/>
          <w:b/>
          <w:bCs/>
          <w:sz w:val="20"/>
        </w:rPr>
        <w:br/>
      </w:r>
      <w:r>
        <w:rPr>
          <w:rFonts w:ascii="Courier New" w:hAnsi="Courier New"/>
          <w:sz w:val="20"/>
        </w:rPr>
        <w:br/>
        <w:t>import java.util.HashMap;</w:t>
      </w:r>
      <w:r>
        <w:rPr>
          <w:rFonts w:ascii="Courier New" w:hAnsi="Courier New"/>
          <w:sz w:val="20"/>
        </w:rPr>
        <w:br/>
        <w:t>import java.util.Map;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FinancialForecastingExample {</w:t>
      </w:r>
      <w:r>
        <w:rPr>
          <w:rFonts w:ascii="Courier New" w:hAnsi="Courier New"/>
          <w:sz w:val="20"/>
        </w:rPr>
        <w:br/>
        <w:t xml:space="preserve">    static Map&lt;String, Double&gt; cache = new HashMap&lt;&gt;();</w:t>
      </w:r>
      <w:r>
        <w:rPr>
          <w:rFonts w:ascii="Courier New" w:hAnsi="Courier New"/>
          <w:sz w:val="20"/>
        </w:rPr>
        <w:br/>
        <w:t xml:space="preserve">    static int calls = 0;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System.out.println("=== FINANCIAL FORECASTING ===\n");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testBasicRecursion();</w:t>
      </w:r>
      <w:r>
        <w:rPr>
          <w:rFonts w:ascii="Courier New" w:hAnsi="Courier New"/>
          <w:sz w:val="20"/>
        </w:rPr>
        <w:br/>
        <w:t xml:space="preserve">        testWithMemoization();</w:t>
      </w:r>
      <w:r>
        <w:rPr>
          <w:rFonts w:ascii="Courier New" w:hAnsi="Courier New"/>
          <w:sz w:val="20"/>
        </w:rPr>
        <w:br/>
        <w:t xml:space="preserve">        showComplexity();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void testBasicRecursion() {</w:t>
      </w:r>
      <w:r>
        <w:rPr>
          <w:rFonts w:ascii="Courier New" w:hAnsi="Courier New"/>
          <w:sz w:val="20"/>
        </w:rPr>
        <w:br/>
        <w:t xml:space="preserve">        System.out.println("BASIC RECURSION:");</w:t>
      </w:r>
      <w:r>
        <w:rPr>
          <w:rFonts w:ascii="Courier New" w:hAnsi="Courier New"/>
          <w:sz w:val="20"/>
        </w:rPr>
        <w:br/>
        <w:t xml:space="preserve">        double money = 1000.0;</w:t>
      </w:r>
      <w:r>
        <w:rPr>
          <w:rFonts w:ascii="Courier New" w:hAnsi="Courier New"/>
          <w:sz w:val="20"/>
        </w:rPr>
        <w:br/>
        <w:t xml:space="preserve">        double rate = 0.10; // 10% growth</w:t>
      </w:r>
      <w:r>
        <w:rPr>
          <w:rFonts w:ascii="Courier New" w:hAnsi="Courier New"/>
          <w:sz w:val="20"/>
        </w:rPr>
        <w:br/>
        <w:t xml:space="preserve">        int years = 3;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System.out.println("Initial: $" + money);</w:t>
      </w:r>
      <w:r>
        <w:rPr>
          <w:rFonts w:ascii="Courier New" w:hAnsi="Courier New"/>
          <w:sz w:val="20"/>
        </w:rPr>
        <w:br/>
        <w:t xml:space="preserve">        System.out.println("Growth: " + (rate * 100) + "% per year");</w:t>
      </w:r>
      <w:r>
        <w:rPr>
          <w:rFonts w:ascii="Courier New" w:hAnsi="Courier New"/>
          <w:sz w:val="20"/>
        </w:rPr>
        <w:br/>
        <w:t xml:space="preserve">        System.out.println("Years: " + years + "\n");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calls = 0;</w:t>
      </w:r>
      <w:r>
        <w:rPr>
          <w:rFonts w:ascii="Courier New" w:hAnsi="Courier New"/>
          <w:sz w:val="20"/>
        </w:rPr>
        <w:br/>
        <w:t xml:space="preserve">        double result = calculateFuture(money, rate, years);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System.out.println("Final amount: $" + String.format("%.2f", result));</w:t>
      </w:r>
      <w:r>
        <w:rPr>
          <w:rFonts w:ascii="Courier New" w:hAnsi="Courier New"/>
          <w:sz w:val="20"/>
        </w:rPr>
        <w:br/>
        <w:t xml:space="preserve">        System.out.println("Recursive calls: " + calls + "\n");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static </w:t>
      </w:r>
      <w:r>
        <w:rPr>
          <w:rFonts w:ascii="Courier New" w:hAnsi="Courier New"/>
          <w:sz w:val="20"/>
        </w:rPr>
        <w:t>double calculateFuture(double amount, double rate, int years) {</w:t>
      </w:r>
      <w:r>
        <w:rPr>
          <w:rFonts w:ascii="Courier New" w:hAnsi="Courier New"/>
          <w:sz w:val="20"/>
        </w:rPr>
        <w:br/>
        <w:t xml:space="preserve">        calls++;</w:t>
      </w:r>
      <w:r>
        <w:rPr>
          <w:rFonts w:ascii="Courier New" w:hAnsi="Courier New"/>
          <w:sz w:val="20"/>
        </w:rPr>
        <w:br/>
        <w:t xml:space="preserve">        System.out.println("Year " + years + ": $" + String.format("%.2f", amount));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if (years == 0) {</w:t>
      </w:r>
      <w:r>
        <w:rPr>
          <w:rFonts w:ascii="Courier New" w:hAnsi="Courier New"/>
          <w:sz w:val="20"/>
        </w:rPr>
        <w:br/>
        <w:t xml:space="preserve">            return amount; // Base case - stop here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// Recursive case - grow money and reduce years</w:t>
      </w:r>
      <w:r>
        <w:rPr>
          <w:rFonts w:ascii="Courier New" w:hAnsi="Courier New"/>
          <w:sz w:val="20"/>
        </w:rPr>
        <w:br/>
        <w:t xml:space="preserve">        return calculateFuture(amount * (1 + rate), rate, years - 1);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void testWithMemoization() {</w:t>
      </w:r>
      <w:r>
        <w:rPr>
          <w:rFonts w:ascii="Courier New" w:hAnsi="Courier New"/>
          <w:sz w:val="20"/>
        </w:rPr>
        <w:br/>
        <w:t xml:space="preserve">        System.out.println("WITH MEMOIZATION (CACHING):");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t xml:space="preserve">    cache.clear();</w:t>
      </w:r>
      <w:r>
        <w:rPr>
          <w:rFonts w:ascii="Courier New" w:hAnsi="Courier New"/>
          <w:sz w:val="20"/>
        </w:rPr>
        <w:br/>
        <w:t xml:space="preserve">        calls = 0;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double result = calculateFutureMemo(1000.0, 0.10, 3);</w:t>
      </w:r>
      <w:r>
        <w:rPr>
          <w:rFonts w:ascii="Courier New" w:hAnsi="Courier New"/>
          <w:sz w:val="20"/>
        </w:rPr>
        <w:br/>
        <w:t xml:space="preserve">        System.out.println("Final amount: $" + String.format("%.2f", result));</w:t>
      </w:r>
      <w:r>
        <w:rPr>
          <w:rFonts w:ascii="Courier New" w:hAnsi="Courier New"/>
          <w:sz w:val="20"/>
        </w:rPr>
        <w:br/>
        <w:t xml:space="preserve">        System.out.println("Calls with cache: " + calls);</w:t>
      </w:r>
      <w:r>
        <w:rPr>
          <w:rFonts w:ascii="Courier New" w:hAnsi="Courier New"/>
          <w:sz w:val="20"/>
        </w:rPr>
        <w:br/>
        <w:t xml:space="preserve">        System.out.println("Cache size: " + cache.size() + "\n");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double calculateFutureMemo(double amount, double rate, int years) {</w:t>
      </w:r>
      <w:r>
        <w:rPr>
          <w:rFonts w:ascii="Courier New" w:hAnsi="Courier New"/>
          <w:sz w:val="20"/>
        </w:rPr>
        <w:br/>
        <w:t xml:space="preserve">        calls++;</w:t>
      </w:r>
      <w:r>
        <w:rPr>
          <w:rFonts w:ascii="Courier New" w:hAnsi="Courier New"/>
          <w:sz w:val="20"/>
        </w:rPr>
        <w:br/>
        <w:t xml:space="preserve">        String key = amount + "_" + years;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if (cache.containsKey(key)) {</w:t>
      </w:r>
      <w:r>
        <w:rPr>
          <w:rFonts w:ascii="Courier New" w:hAnsi="Courier New"/>
          <w:sz w:val="20"/>
        </w:rPr>
        <w:br/>
        <w:t xml:space="preserve">   </w:t>
      </w:r>
      <w:r>
        <w:rPr>
          <w:rFonts w:ascii="Courier New" w:hAnsi="Courier New"/>
          <w:sz w:val="20"/>
        </w:rPr>
        <w:t xml:space="preserve">         System.out.println("Cache hit for year " + years);</w:t>
      </w:r>
      <w:r>
        <w:rPr>
          <w:rFonts w:ascii="Courier New" w:hAnsi="Courier New"/>
          <w:sz w:val="20"/>
        </w:rPr>
        <w:br/>
        <w:t xml:space="preserve">            return cache.get(key);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double result;</w:t>
      </w:r>
      <w:r>
        <w:rPr>
          <w:rFonts w:ascii="Courier New" w:hAnsi="Courier New"/>
          <w:sz w:val="20"/>
        </w:rPr>
        <w:br/>
        <w:t xml:space="preserve">        if (years == 0) {</w:t>
      </w:r>
      <w:r>
        <w:rPr>
          <w:rFonts w:ascii="Courier New" w:hAnsi="Courier New"/>
          <w:sz w:val="20"/>
        </w:rPr>
        <w:br/>
        <w:t xml:space="preserve">            result = amount;</w:t>
      </w:r>
      <w:r>
        <w:rPr>
          <w:rFonts w:ascii="Courier New" w:hAnsi="Courier New"/>
          <w:sz w:val="20"/>
        </w:rPr>
        <w:br/>
        <w:t xml:space="preserve">        } else {</w:t>
      </w:r>
      <w:r>
        <w:rPr>
          <w:rFonts w:ascii="Courier New" w:hAnsi="Courier New"/>
          <w:sz w:val="20"/>
        </w:rPr>
        <w:br/>
        <w:t xml:space="preserve">            result = calculateFutureMemo(amount * (1 + rate), rate, years - 1);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cache.put(key, result);</w:t>
      </w:r>
      <w:r>
        <w:rPr>
          <w:rFonts w:ascii="Courier New" w:hAnsi="Courier New"/>
          <w:sz w:val="20"/>
        </w:rPr>
        <w:br/>
        <w:t xml:space="preserve">        return result;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void showComplexity()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System.out.println("=== COMPLEXITY ANALYSIS ===");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System.out.println("RECURSI</w:t>
      </w:r>
      <w:r>
        <w:rPr>
          <w:rFonts w:ascii="Courier New" w:hAnsi="Courier New"/>
          <w:sz w:val="20"/>
        </w:rPr>
        <w:t>VE APPROACH:");</w:t>
      </w:r>
      <w:r>
        <w:rPr>
          <w:rFonts w:ascii="Courier New" w:hAnsi="Courier New"/>
          <w:sz w:val="20"/>
        </w:rPr>
        <w:br/>
        <w:t xml:space="preserve">        System.out.println("Time: O(n) - n recursive calls");</w:t>
      </w:r>
      <w:r>
        <w:rPr>
          <w:rFonts w:ascii="Courier New" w:hAnsi="Courier New"/>
          <w:sz w:val="20"/>
        </w:rPr>
        <w:br/>
        <w:t xml:space="preserve">        System.out.println("Space: O(n) - call stack memory");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System.out.println("\nMEMOIZED APPROACH:");</w:t>
      </w:r>
      <w:r>
        <w:rPr>
          <w:rFonts w:ascii="Courier New" w:hAnsi="Courier New"/>
          <w:sz w:val="20"/>
        </w:rPr>
        <w:br/>
        <w:t xml:space="preserve">        System.out.println("Time: O(n) first time, O(1) if cached");</w:t>
      </w:r>
      <w:r>
        <w:rPr>
          <w:rFonts w:ascii="Courier New" w:hAnsi="Courier New"/>
          <w:sz w:val="20"/>
        </w:rPr>
        <w:br/>
        <w:t xml:space="preserve">        System.out.println("Space: O(n) - cache + call stack");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System.out.println("\nITERATIVE (BEST FOR THIS PROBLEM):");</w:t>
      </w:r>
      <w:r>
        <w:rPr>
          <w:rFonts w:ascii="Courier New" w:hAnsi="Courier New"/>
          <w:sz w:val="20"/>
        </w:rPr>
        <w:br/>
        <w:t xml:space="preserve">        double result = calculateIterative(1000.0, 0.10, 3);</w:t>
      </w:r>
      <w:r>
        <w:rPr>
          <w:rFonts w:ascii="Courier New" w:hAnsi="Courier New"/>
          <w:sz w:val="20"/>
        </w:rPr>
        <w:br/>
        <w:t xml:space="preserve">        System.out.println("Result: $" </w:t>
      </w:r>
      <w:r>
        <w:rPr>
          <w:rFonts w:ascii="Courier New" w:hAnsi="Courier New"/>
          <w:sz w:val="20"/>
        </w:rPr>
        <w:t>+ String.format("%.2f", result));</w:t>
      </w:r>
      <w:r>
        <w:rPr>
          <w:rFonts w:ascii="Courier New" w:hAnsi="Courier New"/>
          <w:sz w:val="20"/>
        </w:rPr>
        <w:br/>
        <w:t xml:space="preserve">        System.out.println("Time: O(n), Space: O(1)");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System.out.println("\nWHEN TO USE RECURSION:");</w:t>
      </w:r>
      <w:r>
        <w:rPr>
          <w:rFonts w:ascii="Courier New" w:hAnsi="Courier New"/>
          <w:sz w:val="20"/>
        </w:rPr>
        <w:br/>
        <w:t xml:space="preserve">        System.out.println("✓ Tree/graph problems");</w:t>
      </w:r>
      <w:r>
        <w:rPr>
          <w:rFonts w:ascii="Courier New" w:hAnsi="Courier New"/>
          <w:sz w:val="20"/>
        </w:rPr>
        <w:br/>
        <w:t xml:space="preserve">        System.out.println("✓ Divide and conquer");</w:t>
      </w:r>
      <w:r>
        <w:rPr>
          <w:rFonts w:ascii="Courier New" w:hAnsi="Courier New"/>
          <w:sz w:val="20"/>
        </w:rPr>
        <w:br/>
        <w:t xml:space="preserve">        System.out.println("✗ Simple counting (use loops instead)");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</w:t>
      </w:r>
      <w:r>
        <w:rPr>
          <w:rFonts w:ascii="Courier New" w:hAnsi="Courier New"/>
          <w:sz w:val="20"/>
        </w:rPr>
        <w:br/>
        <w:t xml:space="preserve">    static double calculateIterative(double amount, double rate, int years) {</w:t>
      </w:r>
      <w:r>
        <w:rPr>
          <w:rFonts w:ascii="Courier New" w:hAnsi="Courier New"/>
          <w:sz w:val="20"/>
        </w:rPr>
        <w:br/>
        <w:t xml:space="preserve">        System.out.println("Iterative calculation:");</w:t>
      </w:r>
      <w:r>
        <w:rPr>
          <w:rFonts w:ascii="Courier New" w:hAnsi="Courier New"/>
          <w:sz w:val="20"/>
        </w:rPr>
        <w:br/>
        <w:t xml:space="preserve">        for (int i = 0; i &lt; years; i++) {</w:t>
      </w:r>
      <w:r>
        <w:rPr>
          <w:rFonts w:ascii="Courier New" w:hAnsi="Courier New"/>
          <w:sz w:val="20"/>
        </w:rPr>
        <w:br/>
        <w:t xml:space="preserve">            amount *= (1 + rate);</w:t>
      </w:r>
      <w:r>
        <w:rPr>
          <w:rFonts w:ascii="Courier New" w:hAnsi="Courier New"/>
          <w:sz w:val="20"/>
        </w:rPr>
        <w:br/>
        <w:t xml:space="preserve">            System.out.println("Year " + (i + 1) + ": $" + String.format("%.2f", amount));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return amount;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1B3D46AA" w14:textId="77777777" w:rsidR="00686709" w:rsidRDefault="007F0A06">
      <w:pPr>
        <w:pStyle w:val="IntenseQuote"/>
      </w:pPr>
      <w:r>
        <w:br/>
      </w:r>
    </w:p>
    <w:p w14:paraId="7E6327D5" w14:textId="77777777" w:rsidR="00686709" w:rsidRDefault="00686709">
      <w:pPr>
        <w:pStyle w:val="IntenseQuote"/>
      </w:pPr>
    </w:p>
    <w:p w14:paraId="2F11F742" w14:textId="77777777" w:rsidR="00686709" w:rsidRDefault="00686709">
      <w:pPr>
        <w:pStyle w:val="IntenseQuote"/>
      </w:pPr>
    </w:p>
    <w:p w14:paraId="5177782E" w14:textId="77777777" w:rsidR="00686709" w:rsidRDefault="00686709">
      <w:pPr>
        <w:pStyle w:val="IntenseQuote"/>
      </w:pPr>
    </w:p>
    <w:p w14:paraId="25991406" w14:textId="5F476841" w:rsidR="009C1F4A" w:rsidRDefault="007F0A06">
      <w:pPr>
        <w:pStyle w:val="IntenseQuote"/>
      </w:pPr>
      <w:r>
        <w:t>Output</w:t>
      </w:r>
      <w:r>
        <w:t>:</w:t>
      </w:r>
    </w:p>
    <w:p w14:paraId="7CA1F8B3" w14:textId="68EFD303" w:rsidR="009C1F4A" w:rsidRDefault="007F0A06">
      <w:r>
        <w:lastRenderedPageBreak/>
        <w:br/>
      </w:r>
      <w:r>
        <w:br/>
      </w:r>
      <w:r w:rsidR="00686709" w:rsidRPr="00686709">
        <w:drawing>
          <wp:inline distT="0" distB="0" distL="0" distR="0" wp14:anchorId="537F1100" wp14:editId="6783766A">
            <wp:extent cx="5486400" cy="5883275"/>
            <wp:effectExtent l="0" t="0" r="0" b="3175"/>
            <wp:docPr id="108503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37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9C1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965139">
    <w:abstractNumId w:val="8"/>
  </w:num>
  <w:num w:numId="2" w16cid:durableId="268008842">
    <w:abstractNumId w:val="6"/>
  </w:num>
  <w:num w:numId="3" w16cid:durableId="157766279">
    <w:abstractNumId w:val="5"/>
  </w:num>
  <w:num w:numId="4" w16cid:durableId="450982510">
    <w:abstractNumId w:val="4"/>
  </w:num>
  <w:num w:numId="5" w16cid:durableId="1455714386">
    <w:abstractNumId w:val="7"/>
  </w:num>
  <w:num w:numId="6" w16cid:durableId="1191265015">
    <w:abstractNumId w:val="3"/>
  </w:num>
  <w:num w:numId="7" w16cid:durableId="1341197666">
    <w:abstractNumId w:val="2"/>
  </w:num>
  <w:num w:numId="8" w16cid:durableId="913201305">
    <w:abstractNumId w:val="1"/>
  </w:num>
  <w:num w:numId="9" w16cid:durableId="71500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29D"/>
    <w:rsid w:val="0029639D"/>
    <w:rsid w:val="002A04B7"/>
    <w:rsid w:val="00326F90"/>
    <w:rsid w:val="00686709"/>
    <w:rsid w:val="007F0A06"/>
    <w:rsid w:val="008A196E"/>
    <w:rsid w:val="009C1F4A"/>
    <w:rsid w:val="00AA1D8D"/>
    <w:rsid w:val="00B47730"/>
    <w:rsid w:val="00CB0664"/>
    <w:rsid w:val="00E14771"/>
    <w:rsid w:val="00FC693F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9C906"/>
  <w14:defaultImageDpi w14:val="300"/>
  <w15:docId w15:val="{3A0B2614-3873-447A-9138-A010B9F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Romit Guha</cp:lastModifiedBy>
  <cp:revision>2</cp:revision>
  <dcterms:created xsi:type="dcterms:W3CDTF">2025-06-21T15:54:00Z</dcterms:created>
  <dcterms:modified xsi:type="dcterms:W3CDTF">2025-06-21T15:54:00Z</dcterms:modified>
  <cp:category/>
</cp:coreProperties>
</file>
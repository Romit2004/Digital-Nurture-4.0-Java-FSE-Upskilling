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98CB2" w14:textId="77777777" w:rsidR="00254D9A" w:rsidRDefault="00000000">
      <w:pPr>
        <w:pStyle w:val="Heading1"/>
      </w:pPr>
      <w:r>
        <w:t>1. SingletonPatternExample.java</w:t>
      </w:r>
    </w:p>
    <w:p w14:paraId="7BE733BF" w14:textId="71A86BDF" w:rsidR="00254D9A" w:rsidRDefault="00000000">
      <w:r>
        <w:rPr>
          <w:rFonts w:ascii="Courier New" w:hAnsi="Courier New"/>
          <w:sz w:val="20"/>
        </w:rPr>
        <w:br/>
        <w:t>class Logger {</w:t>
      </w:r>
      <w:r>
        <w:rPr>
          <w:rFonts w:ascii="Courier New" w:hAnsi="Courier New"/>
          <w:sz w:val="20"/>
        </w:rPr>
        <w:br/>
        <w:t xml:space="preserve">    private static Logger inst = null;</w:t>
      </w:r>
      <w:r>
        <w:rPr>
          <w:rFonts w:ascii="Courier New" w:hAnsi="Courier New"/>
          <w:sz w:val="20"/>
        </w:rPr>
        <w:br/>
        <w:t xml:space="preserve">    private Logger() {</w:t>
      </w:r>
      <w:r>
        <w:rPr>
          <w:rFonts w:ascii="Courier New" w:hAnsi="Courier New"/>
          <w:sz w:val="20"/>
        </w:rPr>
        <w:br/>
        <w:t xml:space="preserve">        System.out.println("Logger instance created");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br/>
        <w:t xml:space="preserve">    public static synchronized Logger getInstance() {</w:t>
      </w:r>
      <w:r>
        <w:rPr>
          <w:rFonts w:ascii="Courier New" w:hAnsi="Courier New"/>
          <w:sz w:val="20"/>
        </w:rPr>
        <w:br/>
        <w:t xml:space="preserve">        if (inst == null) {</w:t>
      </w:r>
      <w:r>
        <w:rPr>
          <w:rFonts w:ascii="Courier New" w:hAnsi="Courier New"/>
          <w:sz w:val="20"/>
        </w:rPr>
        <w:br/>
        <w:t xml:space="preserve">            inst = new Logger();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    return inst;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br/>
        <w:t xml:space="preserve">    public void log(String msg) {</w:t>
      </w:r>
      <w:r>
        <w:rPr>
          <w:rFonts w:ascii="Courier New" w:hAnsi="Courier New"/>
          <w:sz w:val="20"/>
        </w:rPr>
        <w:br/>
        <w:t xml:space="preserve">        System.out.println("[LOG] " + msg);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br/>
        <w:t xml:space="preserve">    public String getInstanceId() {</w:t>
      </w:r>
      <w:r>
        <w:rPr>
          <w:rFonts w:ascii="Courier New" w:hAnsi="Courier New"/>
          <w:sz w:val="20"/>
        </w:rPr>
        <w:br/>
        <w:t xml:space="preserve">        return "Logger@" + Integer.toHexString(hashCode());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SingletonPatternExample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System.out.println("=== Singleton Pattern Test ===\n");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Logger l1 = Logger.getInstance();</w:t>
      </w:r>
      <w:r>
        <w:rPr>
          <w:rFonts w:ascii="Courier New" w:hAnsi="Courier New"/>
          <w:sz w:val="20"/>
        </w:rPr>
        <w:br/>
        <w:t xml:space="preserve">        l1.log("First logger instance");</w:t>
      </w:r>
      <w:r>
        <w:rPr>
          <w:rFonts w:ascii="Courier New" w:hAnsi="Courier New"/>
          <w:sz w:val="20"/>
        </w:rPr>
        <w:br/>
        <w:t xml:space="preserve">        System.out.println("Instance 1 ID: " + l1.getInstanceId());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Logger l2 = Logger.getInstance();</w:t>
      </w:r>
      <w:r>
        <w:rPr>
          <w:rFonts w:ascii="Courier New" w:hAnsi="Courier New"/>
          <w:sz w:val="20"/>
        </w:rPr>
        <w:br/>
        <w:t xml:space="preserve">        l2.log("Second logger instance");</w:t>
      </w:r>
      <w:r>
        <w:rPr>
          <w:rFonts w:ascii="Courier New" w:hAnsi="Courier New"/>
          <w:sz w:val="20"/>
        </w:rPr>
        <w:br/>
        <w:t xml:space="preserve">        System.out.println("Instance 2 ID: " + l2.getInstanceId());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System.out.println("\nSame instance? " + (l1 == l2));</w:t>
      </w:r>
      <w:r>
        <w:rPr>
          <w:rFonts w:ascii="Courier New" w:hAnsi="Courier New"/>
          <w:sz w:val="20"/>
        </w:rPr>
        <w:br/>
        <w:t xml:space="preserve">        System.out.println("Hash codes equal? " + (l1.hashCode() == l2.hashCode()));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testFromMethod1();</w:t>
      </w:r>
      <w:r>
        <w:rPr>
          <w:rFonts w:ascii="Courier New" w:hAnsi="Courier New"/>
          <w:sz w:val="20"/>
        </w:rPr>
        <w:br/>
        <w:t xml:space="preserve">        testFromMethod2();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br/>
        <w:t xml:space="preserve">    private static void testFromMethod1() {</w:t>
      </w:r>
      <w:r>
        <w:rPr>
          <w:rFonts w:ascii="Courier New" w:hAnsi="Courier New"/>
          <w:sz w:val="20"/>
        </w:rPr>
        <w:br/>
        <w:t xml:space="preserve">        Logger l = Logger.getInstance();</w:t>
      </w:r>
      <w:r>
        <w:rPr>
          <w:rFonts w:ascii="Courier New" w:hAnsi="Courier New"/>
          <w:sz w:val="20"/>
        </w:rPr>
        <w:br/>
        <w:t xml:space="preserve">        l.log("Message from method 1");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System.out.println("Method 1 ID: " + l.getInstanceId());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br/>
        <w:t xml:space="preserve">    private static void testFromMethod2() {</w:t>
      </w:r>
      <w:r>
        <w:rPr>
          <w:rFonts w:ascii="Courier New" w:hAnsi="Courier New"/>
          <w:sz w:val="20"/>
        </w:rPr>
        <w:br/>
        <w:t xml:space="preserve">        Logger l = Logger.getInstance();</w:t>
      </w:r>
      <w:r>
        <w:rPr>
          <w:rFonts w:ascii="Courier New" w:hAnsi="Courier New"/>
          <w:sz w:val="20"/>
        </w:rPr>
        <w:br/>
        <w:t xml:space="preserve">        l.log("Message from method 2");</w:t>
      </w:r>
      <w:r>
        <w:rPr>
          <w:rFonts w:ascii="Courier New" w:hAnsi="Courier New"/>
          <w:sz w:val="20"/>
        </w:rPr>
        <w:br/>
        <w:t xml:space="preserve">        System.out.println("Method 2 ID: " + l.getInstanceId());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6FB9113B" w14:textId="765A8C6D" w:rsidR="00254D9A" w:rsidRDefault="00000000">
      <w:pPr>
        <w:pStyle w:val="IntenseQuote"/>
      </w:pPr>
      <w:r>
        <w:br/>
        <w:t>Outpu</w:t>
      </w:r>
      <w:r w:rsidR="008536D8">
        <w:t>t</w:t>
      </w:r>
      <w:r>
        <w:t>:</w:t>
      </w:r>
    </w:p>
    <w:p w14:paraId="29D70589" w14:textId="17D72CC9" w:rsidR="00254D9A" w:rsidRDefault="00A71194">
      <w:r w:rsidRPr="00A71194">
        <w:drawing>
          <wp:inline distT="0" distB="0" distL="0" distR="0" wp14:anchorId="34DDE44D" wp14:editId="17EC523A">
            <wp:extent cx="5486400" cy="2291715"/>
            <wp:effectExtent l="0" t="0" r="0" b="0"/>
            <wp:docPr id="165821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15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</w:r>
      <w:r w:rsidR="00000000">
        <w:br/>
      </w:r>
      <w:r w:rsidR="00000000">
        <w:br/>
      </w:r>
    </w:p>
    <w:p w14:paraId="603EC0D5" w14:textId="77777777" w:rsidR="00A71194" w:rsidRDefault="00A71194">
      <w:pPr>
        <w:pStyle w:val="Heading1"/>
      </w:pPr>
    </w:p>
    <w:p w14:paraId="44D5046E" w14:textId="77777777" w:rsidR="00A71194" w:rsidRDefault="00A71194">
      <w:pPr>
        <w:pStyle w:val="Heading1"/>
      </w:pPr>
    </w:p>
    <w:p w14:paraId="19B9D9C0" w14:textId="77777777" w:rsidR="00A71194" w:rsidRDefault="00A71194">
      <w:pPr>
        <w:pStyle w:val="Heading1"/>
      </w:pPr>
    </w:p>
    <w:p w14:paraId="74D1A3F9" w14:textId="77777777" w:rsidR="00A71194" w:rsidRDefault="00A71194">
      <w:pPr>
        <w:pStyle w:val="Heading1"/>
      </w:pPr>
    </w:p>
    <w:p w14:paraId="38FC3169" w14:textId="09E36CCD" w:rsidR="00254D9A" w:rsidRDefault="00000000">
      <w:pPr>
        <w:pStyle w:val="Heading1"/>
      </w:pPr>
      <w:r>
        <w:t>2. FactoryMethodPatternExample.java</w:t>
      </w:r>
    </w:p>
    <w:p w14:paraId="3E005E6A" w14:textId="433D882A" w:rsidR="00254D9A" w:rsidRDefault="00000000">
      <w:r>
        <w:rPr>
          <w:rFonts w:ascii="Courier New" w:hAnsi="Courier New"/>
          <w:sz w:val="20"/>
        </w:rPr>
        <w:br/>
        <w:t>interface Document {</w:t>
      </w:r>
      <w:r>
        <w:rPr>
          <w:rFonts w:ascii="Courier New" w:hAnsi="Courier New"/>
          <w:sz w:val="20"/>
        </w:rPr>
        <w:br/>
        <w:t xml:space="preserve">    void open();</w:t>
      </w:r>
      <w:r>
        <w:rPr>
          <w:rFonts w:ascii="Courier New" w:hAnsi="Courier New"/>
          <w:sz w:val="20"/>
        </w:rPr>
        <w:br/>
        <w:t xml:space="preserve">    void save();</w:t>
      </w:r>
      <w:r>
        <w:rPr>
          <w:rFonts w:ascii="Courier New" w:hAnsi="Courier New"/>
          <w:sz w:val="20"/>
        </w:rPr>
        <w:br/>
        <w:t xml:space="preserve">    void close();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WordDocument implements Document {</w:t>
      </w:r>
      <w:r>
        <w:rPr>
          <w:rFonts w:ascii="Courier New" w:hAnsi="Courier New"/>
          <w:sz w:val="20"/>
        </w:rPr>
        <w:br/>
        <w:t xml:space="preserve">    public void open() {</w:t>
      </w:r>
      <w:r>
        <w:rPr>
          <w:rFonts w:ascii="Courier New" w:hAnsi="Courier New"/>
          <w:sz w:val="20"/>
        </w:rPr>
        <w:br/>
        <w:t xml:space="preserve">        System.out.println("Opening Word document");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br/>
        <w:t xml:space="preserve">    public void save() {</w:t>
      </w:r>
      <w:r>
        <w:rPr>
          <w:rFonts w:ascii="Courier New" w:hAnsi="Courier New"/>
          <w:sz w:val="20"/>
        </w:rPr>
        <w:br/>
        <w:t xml:space="preserve">        System.out.println("Saving Word document");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br/>
        <w:t xml:space="preserve">    public void close() {</w:t>
      </w:r>
      <w:r>
        <w:rPr>
          <w:rFonts w:ascii="Courier New" w:hAnsi="Courier New"/>
          <w:sz w:val="20"/>
        </w:rPr>
        <w:br/>
        <w:t xml:space="preserve">        System.out.println("Closing Word document");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PdfDocument implements Document {</w:t>
      </w:r>
      <w:r>
        <w:rPr>
          <w:rFonts w:ascii="Courier New" w:hAnsi="Courier New"/>
          <w:sz w:val="20"/>
        </w:rPr>
        <w:br/>
        <w:t xml:space="preserve">    public void open() {</w:t>
      </w:r>
      <w:r>
        <w:rPr>
          <w:rFonts w:ascii="Courier New" w:hAnsi="Courier New"/>
          <w:sz w:val="20"/>
        </w:rPr>
        <w:br/>
        <w:t xml:space="preserve">        System.out.println("Opening PDF document");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br/>
        <w:t xml:space="preserve">    public void save() {</w:t>
      </w:r>
      <w:r>
        <w:rPr>
          <w:rFonts w:ascii="Courier New" w:hAnsi="Courier New"/>
          <w:sz w:val="20"/>
        </w:rPr>
        <w:br/>
        <w:t xml:space="preserve">        System.out.println("Saving PDF document");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br/>
        <w:t xml:space="preserve">    public void close() {</w:t>
      </w:r>
      <w:r>
        <w:rPr>
          <w:rFonts w:ascii="Courier New" w:hAnsi="Courier New"/>
          <w:sz w:val="20"/>
        </w:rPr>
        <w:br/>
        <w:t xml:space="preserve">        System.out.println("Closing PDF document");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br/>
        <w:t>class ExcelDocument implements Document {</w:t>
      </w:r>
      <w:r>
        <w:rPr>
          <w:rFonts w:ascii="Courier New" w:hAnsi="Courier New"/>
          <w:sz w:val="20"/>
        </w:rPr>
        <w:br/>
        <w:t xml:space="preserve">    public void open() {</w:t>
      </w:r>
      <w:r>
        <w:rPr>
          <w:rFonts w:ascii="Courier New" w:hAnsi="Courier New"/>
          <w:sz w:val="20"/>
        </w:rPr>
        <w:br/>
        <w:t xml:space="preserve">        System.out.println("Opening Excel document");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br/>
        <w:t xml:space="preserve">    public void save() {</w:t>
      </w:r>
      <w:r>
        <w:rPr>
          <w:rFonts w:ascii="Courier New" w:hAnsi="Courier New"/>
          <w:sz w:val="20"/>
        </w:rPr>
        <w:br/>
        <w:t xml:space="preserve">        System.out.println("Saving Excel document");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br/>
        <w:t xml:space="preserve">    public void close() {</w:t>
      </w:r>
      <w:r>
        <w:rPr>
          <w:rFonts w:ascii="Courier New" w:hAnsi="Courier New"/>
          <w:sz w:val="20"/>
        </w:rPr>
        <w:br/>
        <w:t xml:space="preserve">        System.out.println("Closing Excel document");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abstract class DocumentFactory {</w:t>
      </w:r>
      <w:r>
        <w:rPr>
          <w:rFonts w:ascii="Courier New" w:hAnsi="Courier New"/>
          <w:sz w:val="20"/>
        </w:rPr>
        <w:br/>
        <w:t xml:space="preserve">    public abstract Document createDocument();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WordFactory extends DocumentFactory {</w:t>
      </w:r>
      <w:r>
        <w:rPr>
          <w:rFonts w:ascii="Courier New" w:hAnsi="Courier New"/>
          <w:sz w:val="20"/>
        </w:rPr>
        <w:br/>
        <w:t xml:space="preserve">    public Document createDocument() {</w:t>
      </w:r>
      <w:r>
        <w:rPr>
          <w:rFonts w:ascii="Courier New" w:hAnsi="Courier New"/>
          <w:sz w:val="20"/>
        </w:rPr>
        <w:br/>
        <w:t xml:space="preserve">        return new WordDocument();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PdfFactory extends DocumentFactory {</w:t>
      </w:r>
      <w:r>
        <w:rPr>
          <w:rFonts w:ascii="Courier New" w:hAnsi="Courier New"/>
          <w:sz w:val="20"/>
        </w:rPr>
        <w:br/>
        <w:t xml:space="preserve">    public Document createDocument() {</w:t>
      </w:r>
      <w:r>
        <w:rPr>
          <w:rFonts w:ascii="Courier New" w:hAnsi="Courier New"/>
          <w:sz w:val="20"/>
        </w:rPr>
        <w:br/>
        <w:t xml:space="preserve">        return new PdfDocument();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ExcelFactory extends DocumentFactory {</w:t>
      </w:r>
      <w:r>
        <w:rPr>
          <w:rFonts w:ascii="Courier New" w:hAnsi="Courier New"/>
          <w:sz w:val="20"/>
        </w:rPr>
        <w:br/>
        <w:t xml:space="preserve">    public Document createDocument() {</w:t>
      </w:r>
      <w:r>
        <w:rPr>
          <w:rFonts w:ascii="Courier New" w:hAnsi="Courier New"/>
          <w:sz w:val="20"/>
        </w:rPr>
        <w:br/>
        <w:t xml:space="preserve">        return new ExcelDocument();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FactoryMethodPatternExample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System.out.println("Factory Method Pattern Demo\n");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DocumentFactory wf = new WordFactory();</w:t>
      </w:r>
      <w:r>
        <w:rPr>
          <w:rFonts w:ascii="Courier New" w:hAnsi="Courier New"/>
          <w:sz w:val="20"/>
        </w:rPr>
        <w:br/>
        <w:t xml:space="preserve">        Document w = wf.createDocument();</w:t>
      </w:r>
      <w:r>
        <w:rPr>
          <w:rFonts w:ascii="Courier New" w:hAnsi="Courier New"/>
          <w:sz w:val="20"/>
        </w:rPr>
        <w:br/>
        <w:t xml:space="preserve">        w.open();</w:t>
      </w:r>
      <w:r>
        <w:rPr>
          <w:rFonts w:ascii="Courier New" w:hAnsi="Courier New"/>
          <w:sz w:val="20"/>
        </w:rPr>
        <w:br/>
        <w:t xml:space="preserve">        w.save();</w:t>
      </w:r>
      <w:r>
        <w:rPr>
          <w:rFonts w:ascii="Courier New" w:hAnsi="Courier New"/>
          <w:sz w:val="20"/>
        </w:rPr>
        <w:br/>
        <w:t xml:space="preserve">        w.close();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System.out.println();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DocumentFactory pf = new PdfFactory();</w:t>
      </w:r>
      <w:r>
        <w:rPr>
          <w:rFonts w:ascii="Courier New" w:hAnsi="Courier New"/>
          <w:sz w:val="20"/>
        </w:rPr>
        <w:br/>
        <w:t xml:space="preserve">        Document p = pf.createDocument();</w:t>
      </w:r>
      <w:r>
        <w:rPr>
          <w:rFonts w:ascii="Courier New" w:hAnsi="Courier New"/>
          <w:sz w:val="20"/>
        </w:rPr>
        <w:br/>
        <w:t xml:space="preserve">        p.open();</w:t>
      </w:r>
      <w:r>
        <w:rPr>
          <w:rFonts w:ascii="Courier New" w:hAnsi="Courier New"/>
          <w:sz w:val="20"/>
        </w:rPr>
        <w:br/>
        <w:t xml:space="preserve">        p.save();</w:t>
      </w:r>
      <w:r>
        <w:rPr>
          <w:rFonts w:ascii="Courier New" w:hAnsi="Courier New"/>
          <w:sz w:val="20"/>
        </w:rPr>
        <w:br/>
        <w:t xml:space="preserve">        p.close();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System.out.println();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DocumentFactory ef = new ExcelFactory();</w:t>
      </w:r>
      <w:r>
        <w:rPr>
          <w:rFonts w:ascii="Courier New" w:hAnsi="Courier New"/>
          <w:sz w:val="20"/>
        </w:rPr>
        <w:br/>
        <w:t xml:space="preserve">        Document e = ef.createDocument();</w:t>
      </w:r>
      <w:r>
        <w:rPr>
          <w:rFonts w:ascii="Courier New" w:hAnsi="Courier New"/>
          <w:sz w:val="20"/>
        </w:rPr>
        <w:br/>
        <w:t xml:space="preserve">        e.open();</w:t>
      </w:r>
      <w:r>
        <w:rPr>
          <w:rFonts w:ascii="Courier New" w:hAnsi="Courier New"/>
          <w:sz w:val="20"/>
        </w:rPr>
        <w:br/>
        <w:t xml:space="preserve">        e.save();</w:t>
      </w:r>
      <w:r>
        <w:rPr>
          <w:rFonts w:ascii="Courier New" w:hAnsi="Courier New"/>
          <w:sz w:val="20"/>
        </w:rPr>
        <w:br/>
        <w:t xml:space="preserve">        e.close();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System.out.println();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testDifferentWay();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br/>
        <w:t xml:space="preserve">    static void testDifferentWay() {</w:t>
      </w:r>
      <w:r>
        <w:rPr>
          <w:rFonts w:ascii="Courier New" w:hAnsi="Courier New"/>
          <w:sz w:val="20"/>
        </w:rPr>
        <w:br/>
        <w:t xml:space="preserve">        String[] types = {"word", "pdf", "excel"};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for (String t : types) {</w:t>
      </w:r>
      <w:r>
        <w:rPr>
          <w:rFonts w:ascii="Courier New" w:hAnsi="Courier New"/>
          <w:sz w:val="20"/>
        </w:rPr>
        <w:br/>
        <w:t xml:space="preserve">            DocumentFactory f = getFactory(t);</w:t>
      </w:r>
      <w:r>
        <w:rPr>
          <w:rFonts w:ascii="Courier New" w:hAnsi="Courier New"/>
          <w:sz w:val="20"/>
        </w:rPr>
        <w:br/>
        <w:t xml:space="preserve">            Document d = f.createDocument();</w:t>
      </w:r>
      <w:r>
        <w:rPr>
          <w:rFonts w:ascii="Courier New" w:hAnsi="Courier New"/>
          <w:sz w:val="20"/>
        </w:rPr>
        <w:br/>
        <w:t xml:space="preserve">            d.open();</w:t>
      </w:r>
      <w:r>
        <w:rPr>
          <w:rFonts w:ascii="Courier New" w:hAnsi="Courier New"/>
          <w:sz w:val="20"/>
        </w:rPr>
        <w:br/>
        <w:t xml:space="preserve">            d.save();</w:t>
      </w:r>
      <w:r>
        <w:rPr>
          <w:rFonts w:ascii="Courier New" w:hAnsi="Courier New"/>
          <w:sz w:val="20"/>
        </w:rPr>
        <w:br/>
        <w:t xml:space="preserve">            d.close();</w:t>
      </w:r>
      <w:r>
        <w:rPr>
          <w:rFonts w:ascii="Courier New" w:hAnsi="Courier New"/>
          <w:sz w:val="20"/>
        </w:rPr>
        <w:br/>
        <w:t xml:space="preserve">            System.out.println();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br/>
        <w:t xml:space="preserve">    static DocumentFactory getFactory(String type) {</w:t>
      </w:r>
      <w:r>
        <w:rPr>
          <w:rFonts w:ascii="Courier New" w:hAnsi="Courier New"/>
          <w:sz w:val="20"/>
        </w:rPr>
        <w:br/>
        <w:t xml:space="preserve">        if (type.equals("word")) {</w:t>
      </w:r>
      <w:r>
        <w:rPr>
          <w:rFonts w:ascii="Courier New" w:hAnsi="Courier New"/>
          <w:sz w:val="20"/>
        </w:rPr>
        <w:br/>
        <w:t xml:space="preserve">            return new WordFactory();</w:t>
      </w:r>
      <w:r>
        <w:rPr>
          <w:rFonts w:ascii="Courier New" w:hAnsi="Courier New"/>
          <w:sz w:val="20"/>
        </w:rPr>
        <w:br/>
        <w:t xml:space="preserve">        } else if (type.equals("pdf")) {</w:t>
      </w:r>
      <w:r>
        <w:rPr>
          <w:rFonts w:ascii="Courier New" w:hAnsi="Courier New"/>
          <w:sz w:val="20"/>
        </w:rPr>
        <w:br/>
        <w:t xml:space="preserve">            return new PdfFactory();</w:t>
      </w:r>
      <w:r>
        <w:rPr>
          <w:rFonts w:ascii="Courier New" w:hAnsi="Courier New"/>
          <w:sz w:val="20"/>
        </w:rPr>
        <w:br/>
        <w:t xml:space="preserve">        } else if (type.equals("excel")) {</w:t>
      </w:r>
      <w:r>
        <w:rPr>
          <w:rFonts w:ascii="Courier New" w:hAnsi="Courier New"/>
          <w:sz w:val="20"/>
        </w:rPr>
        <w:br/>
        <w:t xml:space="preserve">            return new ExcelFactory();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    return null;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4E508A3B" w14:textId="77777777" w:rsidR="00A71194" w:rsidRDefault="00000000">
      <w:pPr>
        <w:pStyle w:val="IntenseQuote"/>
      </w:pPr>
      <w:r>
        <w:br/>
      </w:r>
    </w:p>
    <w:p w14:paraId="13CA3131" w14:textId="77777777" w:rsidR="00A71194" w:rsidRDefault="00A71194">
      <w:pPr>
        <w:pStyle w:val="IntenseQuote"/>
      </w:pPr>
    </w:p>
    <w:p w14:paraId="2F32D71C" w14:textId="02D3D620" w:rsidR="00254D9A" w:rsidRDefault="00000000">
      <w:pPr>
        <w:pStyle w:val="IntenseQuote"/>
      </w:pPr>
      <w:r>
        <w:lastRenderedPageBreak/>
        <w:t>Output:</w:t>
      </w:r>
    </w:p>
    <w:p w14:paraId="4C731567" w14:textId="72C89DD4" w:rsidR="00254D9A" w:rsidRDefault="005017D4">
      <w:r w:rsidRPr="005017D4">
        <w:drawing>
          <wp:inline distT="0" distB="0" distL="0" distR="0" wp14:anchorId="155BBE7C" wp14:editId="6DD04E2F">
            <wp:extent cx="5486400" cy="4229735"/>
            <wp:effectExtent l="0" t="0" r="0" b="0"/>
            <wp:docPr id="1081677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773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</w:r>
      <w:r w:rsidR="00000000">
        <w:br/>
      </w:r>
      <w:r w:rsidR="00000000">
        <w:br/>
      </w:r>
    </w:p>
    <w:sectPr w:rsidR="00254D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22414">
    <w:abstractNumId w:val="8"/>
  </w:num>
  <w:num w:numId="2" w16cid:durableId="1191534868">
    <w:abstractNumId w:val="6"/>
  </w:num>
  <w:num w:numId="3" w16cid:durableId="72898040">
    <w:abstractNumId w:val="5"/>
  </w:num>
  <w:num w:numId="4" w16cid:durableId="693847117">
    <w:abstractNumId w:val="4"/>
  </w:num>
  <w:num w:numId="5" w16cid:durableId="1841776006">
    <w:abstractNumId w:val="7"/>
  </w:num>
  <w:num w:numId="6" w16cid:durableId="1707100636">
    <w:abstractNumId w:val="3"/>
  </w:num>
  <w:num w:numId="7" w16cid:durableId="387464031">
    <w:abstractNumId w:val="2"/>
  </w:num>
  <w:num w:numId="8" w16cid:durableId="1903909047">
    <w:abstractNumId w:val="1"/>
  </w:num>
  <w:num w:numId="9" w16cid:durableId="134166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D9A"/>
    <w:rsid w:val="0029639D"/>
    <w:rsid w:val="00326F90"/>
    <w:rsid w:val="005017D4"/>
    <w:rsid w:val="008536D8"/>
    <w:rsid w:val="00A71194"/>
    <w:rsid w:val="00AA1D8D"/>
    <w:rsid w:val="00B47730"/>
    <w:rsid w:val="00B649A0"/>
    <w:rsid w:val="00CB0664"/>
    <w:rsid w:val="00E147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52B729"/>
  <w14:defaultImageDpi w14:val="300"/>
  <w15:docId w15:val="{3A0B2614-3873-447A-9138-A010B9FF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Romit Guha</cp:lastModifiedBy>
  <cp:revision>5</cp:revision>
  <dcterms:created xsi:type="dcterms:W3CDTF">2025-06-21T16:01:00Z</dcterms:created>
  <dcterms:modified xsi:type="dcterms:W3CDTF">2025-06-21T16:04:00Z</dcterms:modified>
  <cp:category/>
</cp:coreProperties>
</file>